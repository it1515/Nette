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B5" w:rsidRDefault="000C5FB5" w:rsidP="000C5FB5">
      <w:pPr>
        <w:pStyle w:val="Nadpis1"/>
      </w:pPr>
      <w:r>
        <w:t xml:space="preserve">Zadání </w:t>
      </w:r>
      <w:r w:rsidR="000E34B6">
        <w:t>praktické</w:t>
      </w:r>
      <w:r>
        <w:t xml:space="preserve"> </w:t>
      </w:r>
      <w:r w:rsidR="000E34B6">
        <w:t>prověrky</w:t>
      </w:r>
      <w:r>
        <w:t xml:space="preserve"> </w:t>
      </w:r>
      <w:r w:rsidR="000E34B6">
        <w:t xml:space="preserve">– </w:t>
      </w:r>
      <w:proofErr w:type="spellStart"/>
      <w:r w:rsidR="000E34B6">
        <w:t>Nette</w:t>
      </w:r>
      <w:proofErr w:type="spellEnd"/>
      <w:r w:rsidR="000E34B6">
        <w:t xml:space="preserve"> Framework</w:t>
      </w:r>
    </w:p>
    <w:p w:rsidR="000C5FB5" w:rsidRDefault="000C5FB5" w:rsidP="000C5FB5">
      <w:pPr>
        <w:pStyle w:val="zadn2"/>
        <w:numPr>
          <w:ilvl w:val="0"/>
          <w:numId w:val="0"/>
        </w:numPr>
        <w:tabs>
          <w:tab w:val="left" w:pos="284"/>
        </w:tabs>
      </w:pPr>
      <w:r w:rsidRPr="006932EA">
        <w:t xml:space="preserve">Použijte </w:t>
      </w:r>
      <w:proofErr w:type="spellStart"/>
      <w:r w:rsidRPr="006932EA">
        <w:t>Nette</w:t>
      </w:r>
      <w:proofErr w:type="spellEnd"/>
      <w:r w:rsidRPr="006932EA">
        <w:t xml:space="preserve"> Framework ve spojení s databázovým systémem </w:t>
      </w:r>
      <w:proofErr w:type="spellStart"/>
      <w:r w:rsidRPr="006932EA">
        <w:t>MySQL</w:t>
      </w:r>
      <w:proofErr w:type="spellEnd"/>
      <w:r w:rsidRPr="006932EA">
        <w:t xml:space="preserve"> k vytvoření </w:t>
      </w:r>
      <w:r>
        <w:t xml:space="preserve">základu administrace </w:t>
      </w:r>
      <w:r w:rsidR="000E34B6">
        <w:t>webu běžeckého závodu</w:t>
      </w:r>
      <w:r>
        <w:t>.</w:t>
      </w:r>
    </w:p>
    <w:p w:rsidR="000C5FB5" w:rsidRPr="00AB762B" w:rsidRDefault="000C5FB5" w:rsidP="000C5FB5">
      <w:pPr>
        <w:spacing w:before="113"/>
        <w:ind w:left="567"/>
        <w:rPr>
          <w:sz w:val="20"/>
          <w:szCs w:val="20"/>
          <w:u w:val="single"/>
        </w:rPr>
      </w:pPr>
      <w:r w:rsidRPr="00AB762B">
        <w:rPr>
          <w:sz w:val="20"/>
          <w:szCs w:val="20"/>
          <w:u w:val="single"/>
        </w:rPr>
        <w:t>Úkoly:</w:t>
      </w:r>
    </w:p>
    <w:p w:rsidR="000C5FB5" w:rsidRPr="00B07A39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ind w:left="1417"/>
      </w:pPr>
      <w:r w:rsidRPr="00797356">
        <w:t xml:space="preserve">Vytvořte v </w:t>
      </w:r>
      <w:proofErr w:type="spellStart"/>
      <w:r w:rsidRPr="00797356">
        <w:t>MySQL</w:t>
      </w:r>
      <w:proofErr w:type="spellEnd"/>
      <w:r w:rsidRPr="00797356">
        <w:t xml:space="preserve"> databázi </w:t>
      </w:r>
      <w:proofErr w:type="spellStart"/>
      <w:r w:rsidR="000E34B6">
        <w:rPr>
          <w:i/>
        </w:rPr>
        <w:t>zavody</w:t>
      </w:r>
      <w:proofErr w:type="spellEnd"/>
      <w:r w:rsidRPr="00797356">
        <w:t xml:space="preserve"> a importujte do ní přiložený SQL </w:t>
      </w:r>
      <w:proofErr w:type="spellStart"/>
      <w:r w:rsidRPr="00797356">
        <w:t>dump</w:t>
      </w:r>
      <w:proofErr w:type="spellEnd"/>
      <w:r w:rsidRPr="00797356">
        <w:t xml:space="preserve"> </w:t>
      </w:r>
      <w:proofErr w:type="spellStart"/>
      <w:r w:rsidR="000E34B6">
        <w:rPr>
          <w:i/>
        </w:rPr>
        <w:t>zavody</w:t>
      </w:r>
      <w:r w:rsidRPr="00797356">
        <w:rPr>
          <w:i/>
        </w:rPr>
        <w:t>.sql</w:t>
      </w:r>
      <w:proofErr w:type="spellEnd"/>
      <w:r w:rsidRPr="00797356">
        <w:t>.</w:t>
      </w:r>
      <w:r>
        <w:t xml:space="preserve"> </w:t>
      </w:r>
      <w:r>
        <w:rPr>
          <w:i/>
        </w:rPr>
        <w:t>(1 </w:t>
      </w:r>
      <w:r w:rsidRPr="00797356">
        <w:rPr>
          <w:i/>
        </w:rPr>
        <w:t>bod)</w:t>
      </w:r>
    </w:p>
    <w:p w:rsidR="000C5FB5" w:rsidRPr="00B07A39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3630AC">
        <w:t xml:space="preserve">Založte nový projekt s využitím </w:t>
      </w:r>
      <w:proofErr w:type="spellStart"/>
      <w:r w:rsidRPr="003630AC">
        <w:t>Nette</w:t>
      </w:r>
      <w:proofErr w:type="spellEnd"/>
      <w:r w:rsidRPr="003630AC">
        <w:t xml:space="preserve"> Framework a nastavte v konfiguračním souboru spojení s</w:t>
      </w:r>
      <w:r>
        <w:t> </w:t>
      </w:r>
      <w:r w:rsidRPr="003630AC">
        <w:t>databází</w:t>
      </w:r>
      <w:r>
        <w:t xml:space="preserve"> </w:t>
      </w:r>
      <w:proofErr w:type="spellStart"/>
      <w:r w:rsidR="000E34B6">
        <w:rPr>
          <w:i/>
        </w:rPr>
        <w:t>zavody</w:t>
      </w:r>
      <w:proofErr w:type="spellEnd"/>
      <w:r w:rsidRPr="003630AC">
        <w:t>.</w:t>
      </w:r>
      <w:r>
        <w:t xml:space="preserve"> </w:t>
      </w:r>
      <w:r w:rsidRPr="003630AC">
        <w:rPr>
          <w:i/>
        </w:rPr>
        <w:t>(</w:t>
      </w:r>
      <w:r>
        <w:rPr>
          <w:i/>
        </w:rPr>
        <w:t>1</w:t>
      </w:r>
      <w:r w:rsidRPr="003630AC">
        <w:rPr>
          <w:i/>
        </w:rPr>
        <w:t xml:space="preserve"> bod)</w:t>
      </w:r>
    </w:p>
    <w:p w:rsidR="000C5FB5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>
        <w:t xml:space="preserve">Použijte </w:t>
      </w:r>
      <w:proofErr w:type="spellStart"/>
      <w:r>
        <w:t>šablonovací</w:t>
      </w:r>
      <w:proofErr w:type="spellEnd"/>
      <w:r>
        <w:t xml:space="preserve"> systém </w:t>
      </w:r>
      <w:proofErr w:type="spellStart"/>
      <w:r>
        <w:t>Latté</w:t>
      </w:r>
      <w:proofErr w:type="spellEnd"/>
      <w:r>
        <w:t xml:space="preserve"> k vytvoření základního layoutu webové aplikace, jehož součástí bude výrazné záhlaví s hlavní nadpisem a ohraničené zápatí obsahující symbol </w:t>
      </w:r>
      <w:r w:rsidRPr="003630AC">
        <w:rPr>
          <w:i/>
        </w:rPr>
        <w:t>copyright</w:t>
      </w:r>
      <w:r>
        <w:t xml:space="preserve">, </w:t>
      </w:r>
      <w:r w:rsidR="000E34B6">
        <w:t xml:space="preserve">název školy, aktuální rok a </w:t>
      </w:r>
      <w:r>
        <w:t xml:space="preserve">jméno autora. </w:t>
      </w:r>
      <w:r w:rsidRPr="000D35A9">
        <w:rPr>
          <w:i/>
        </w:rPr>
        <w:t>(</w:t>
      </w:r>
      <w:r>
        <w:rPr>
          <w:i/>
        </w:rPr>
        <w:t>1</w:t>
      </w:r>
      <w:r w:rsidRPr="000D35A9">
        <w:rPr>
          <w:i/>
        </w:rPr>
        <w:t xml:space="preserve"> bod)</w:t>
      </w:r>
    </w:p>
    <w:p w:rsidR="000C5FB5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212362">
        <w:t>Vytvořte základní stránku aplikace s přehledným výpisem informací o</w:t>
      </w:r>
      <w:r>
        <w:t xml:space="preserve"> dostupných článcích</w:t>
      </w:r>
      <w:r w:rsidRPr="00212362">
        <w:t xml:space="preserve">. Pro výpis použijte tabulku v HTML a vše upravte s využitím CSS nebo </w:t>
      </w:r>
      <w:proofErr w:type="spellStart"/>
      <w:r w:rsidRPr="00212362">
        <w:t>frameworku</w:t>
      </w:r>
      <w:proofErr w:type="spellEnd"/>
      <w:r w:rsidRPr="00212362">
        <w:t xml:space="preserve"> </w:t>
      </w:r>
      <w:proofErr w:type="spellStart"/>
      <w:r w:rsidRPr="00212362">
        <w:t>Bootstrap</w:t>
      </w:r>
      <w:proofErr w:type="spellEnd"/>
      <w:r w:rsidRPr="00212362">
        <w:t xml:space="preserve"> tak, aby se výsledek co nejvíce blížil níže uvedené předloze</w:t>
      </w:r>
      <w:r w:rsidRPr="00B01CEE">
        <w:t xml:space="preserve">. </w:t>
      </w:r>
      <w:r w:rsidRPr="00212362">
        <w:rPr>
          <w:i/>
        </w:rPr>
        <w:t>(</w:t>
      </w:r>
      <w:r w:rsidR="000E34B6">
        <w:rPr>
          <w:i/>
        </w:rPr>
        <w:t>6</w:t>
      </w:r>
      <w:r w:rsidRPr="00212362">
        <w:rPr>
          <w:i/>
        </w:rPr>
        <w:t xml:space="preserve"> bod</w:t>
      </w:r>
      <w:r>
        <w:rPr>
          <w:i/>
        </w:rPr>
        <w:t>ů</w:t>
      </w:r>
      <w:r w:rsidRPr="00212362">
        <w:rPr>
          <w:i/>
        </w:rPr>
        <w:t>)</w:t>
      </w:r>
    </w:p>
    <w:p w:rsidR="000C5FB5" w:rsidRDefault="000C5FB5" w:rsidP="000C5FB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C5FB5" w:rsidRDefault="000E34B6" w:rsidP="000C5FB5">
      <w:pPr>
        <w:pStyle w:val="zadn3"/>
        <w:numPr>
          <w:ilvl w:val="0"/>
          <w:numId w:val="0"/>
        </w:numPr>
        <w:tabs>
          <w:tab w:val="left" w:pos="1417"/>
        </w:tabs>
        <w:ind w:left="708"/>
      </w:pPr>
      <w:r>
        <w:rPr>
          <w:noProof/>
        </w:rPr>
        <w:drawing>
          <wp:inline distT="0" distB="0" distL="0" distR="0">
            <wp:extent cx="5760720" cy="38931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B5" w:rsidRDefault="000C5FB5" w:rsidP="000C5FB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C5FB5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ind w:left="1417"/>
      </w:pPr>
      <w:r w:rsidRPr="00212362">
        <w:t>Vytvořte odkazy v záhlaví tabulky, které umožní řazení jednotlivých záznamů podle vybr</w:t>
      </w:r>
      <w:r>
        <w:t>aného sloupc</w:t>
      </w:r>
      <w:r w:rsidR="000E34B6">
        <w:t xml:space="preserve">e </w:t>
      </w:r>
      <w:r w:rsidRPr="00212362">
        <w:t>vzestupně</w:t>
      </w:r>
      <w:r>
        <w:t xml:space="preserve">. </w:t>
      </w:r>
      <w:r w:rsidRPr="00212362">
        <w:rPr>
          <w:i/>
        </w:rPr>
        <w:t>(</w:t>
      </w:r>
      <w:r>
        <w:rPr>
          <w:i/>
        </w:rPr>
        <w:t>2</w:t>
      </w:r>
      <w:r w:rsidRPr="00212362">
        <w:rPr>
          <w:i/>
        </w:rPr>
        <w:t xml:space="preserve"> bod</w:t>
      </w:r>
      <w:r>
        <w:rPr>
          <w:i/>
        </w:rPr>
        <w:t>y</w:t>
      </w:r>
      <w:r w:rsidRPr="00212362">
        <w:rPr>
          <w:i/>
        </w:rPr>
        <w:t>)</w:t>
      </w:r>
    </w:p>
    <w:p w:rsidR="000C5FB5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EF3280">
        <w:t xml:space="preserve">Přidejte tlačítko </w:t>
      </w:r>
      <w:r w:rsidRPr="00EF3280">
        <w:rPr>
          <w:i/>
        </w:rPr>
        <w:t>Smazat</w:t>
      </w:r>
      <w:r w:rsidRPr="00EF3280">
        <w:t xml:space="preserve"> ke každému záznamu v seznamu </w:t>
      </w:r>
      <w:r w:rsidR="000E34B6">
        <w:t>závodník</w:t>
      </w:r>
      <w:r>
        <w:t>ů</w:t>
      </w:r>
      <w:r w:rsidRPr="00EF3280">
        <w:t xml:space="preserve"> a naprogramujte </w:t>
      </w:r>
      <w:r>
        <w:t>jeho funkčnost</w:t>
      </w:r>
      <w:r w:rsidRPr="00EF3280">
        <w:t xml:space="preserve"> tak, aby po kliknutí došlo k odstranění daného </w:t>
      </w:r>
      <w:r w:rsidR="000E34B6">
        <w:t>záznamu</w:t>
      </w:r>
      <w:r w:rsidRPr="00EF3280">
        <w:t>. Uživateli bude zobrazeno sdělení o úspěšně provedené akci (případně informace o chybě)</w:t>
      </w:r>
      <w:r>
        <w:t xml:space="preserve">. </w:t>
      </w:r>
      <w:r w:rsidRPr="00EF3280">
        <w:rPr>
          <w:i/>
        </w:rPr>
        <w:t>(</w:t>
      </w:r>
      <w:r>
        <w:rPr>
          <w:i/>
        </w:rPr>
        <w:t>2</w:t>
      </w:r>
      <w:r w:rsidRPr="00EF3280">
        <w:rPr>
          <w:i/>
        </w:rPr>
        <w:t xml:space="preserve"> bod</w:t>
      </w:r>
      <w:r>
        <w:rPr>
          <w:i/>
        </w:rPr>
        <w:t>y</w:t>
      </w:r>
      <w:r w:rsidRPr="00EF3280">
        <w:rPr>
          <w:i/>
        </w:rPr>
        <w:t>)</w:t>
      </w:r>
    </w:p>
    <w:p w:rsidR="000C5FB5" w:rsidRPr="00136C5D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EF3280">
        <w:t xml:space="preserve">Naprogramujte a pomocí CSS či </w:t>
      </w:r>
      <w:proofErr w:type="spellStart"/>
      <w:r w:rsidRPr="00EF3280">
        <w:t>Bootstrapu</w:t>
      </w:r>
      <w:proofErr w:type="spellEnd"/>
      <w:r w:rsidRPr="00EF3280">
        <w:t xml:space="preserve"> upravte stránku, která bude zobrazovat detailní informace o vybraném </w:t>
      </w:r>
      <w:r w:rsidR="000E34B6">
        <w:t>běžci</w:t>
      </w:r>
      <w:r w:rsidRPr="00EF3280">
        <w:t>. Stránka se zobrazí po kli</w:t>
      </w:r>
      <w:r>
        <w:t xml:space="preserve">knutí na </w:t>
      </w:r>
      <w:r w:rsidR="000E34B6">
        <w:t xml:space="preserve">jméno </w:t>
      </w:r>
      <w:r w:rsidRPr="00EF3280">
        <w:t>v</w:t>
      </w:r>
      <w:r w:rsidR="000E34B6">
        <w:t>e startovní listině</w:t>
      </w:r>
      <w:r w:rsidRPr="00EF3280">
        <w:t>. Zpětný odkaz umožní návrat na úvodní stránku</w:t>
      </w:r>
      <w:r>
        <w:t xml:space="preserve">. </w:t>
      </w:r>
      <w:r w:rsidRPr="00EF3280">
        <w:rPr>
          <w:i/>
        </w:rPr>
        <w:t>(</w:t>
      </w:r>
      <w:r>
        <w:rPr>
          <w:i/>
        </w:rPr>
        <w:t>3</w:t>
      </w:r>
      <w:r w:rsidRPr="00EF3280">
        <w:rPr>
          <w:i/>
        </w:rPr>
        <w:t xml:space="preserve"> body)</w:t>
      </w:r>
    </w:p>
    <w:p w:rsidR="000C5FB5" w:rsidRDefault="000C5FB5" w:rsidP="000C5FB5">
      <w:pPr>
        <w:pStyle w:val="zadn3"/>
        <w:numPr>
          <w:ilvl w:val="0"/>
          <w:numId w:val="0"/>
        </w:numPr>
        <w:tabs>
          <w:tab w:val="left" w:pos="1417"/>
        </w:tabs>
        <w:spacing w:before="120"/>
        <w:jc w:val="center"/>
        <w:rPr>
          <w:noProof/>
        </w:rPr>
      </w:pPr>
    </w:p>
    <w:p w:rsidR="000C5FB5" w:rsidRPr="00136C5D" w:rsidRDefault="00874383" w:rsidP="000C5FB5">
      <w:pPr>
        <w:pStyle w:val="zadn3"/>
        <w:numPr>
          <w:ilvl w:val="0"/>
          <w:numId w:val="0"/>
        </w:numPr>
        <w:tabs>
          <w:tab w:val="left" w:pos="1417"/>
        </w:tabs>
        <w:spacing w:before="120"/>
        <w:jc w:val="center"/>
      </w:pPr>
      <w:r>
        <w:rPr>
          <w:noProof/>
        </w:rPr>
        <w:lastRenderedPageBreak/>
        <w:drawing>
          <wp:inline distT="0" distB="0" distL="0" distR="0">
            <wp:extent cx="5760720" cy="24479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B5" w:rsidRPr="00717809" w:rsidRDefault="000C5FB5" w:rsidP="000C5FB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C5FB5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136C5D">
        <w:t xml:space="preserve">Vytvořte formulář pro vkládání / editaci všech údajů v tabulce </w:t>
      </w:r>
      <w:proofErr w:type="spellStart"/>
      <w:r w:rsidRPr="00AB762B">
        <w:rPr>
          <w:i/>
        </w:rPr>
        <w:t>s</w:t>
      </w:r>
      <w:r w:rsidR="00874383">
        <w:rPr>
          <w:i/>
        </w:rPr>
        <w:t>tartlist</w:t>
      </w:r>
      <w:proofErr w:type="spellEnd"/>
      <w:r w:rsidRPr="00136C5D">
        <w:t xml:space="preserve">. Při vytváření jednotlivých formulářových prvků vycházejte z předlohy a z parametrů uvedených v databázi. Nastavte povinné zadání v případě </w:t>
      </w:r>
      <w:r w:rsidR="00874383">
        <w:t>jména a příjmení běžce</w:t>
      </w:r>
      <w:r w:rsidRPr="00136C5D">
        <w:t xml:space="preserve">. </w:t>
      </w:r>
      <w:r>
        <w:t>Ošetřete správné zadání požadovaného formátu v případě položky Datum</w:t>
      </w:r>
      <w:r w:rsidR="00874383">
        <w:t xml:space="preserve"> narození</w:t>
      </w:r>
      <w:r>
        <w:t xml:space="preserve"> (tvar YYYY-MM-DD)</w:t>
      </w:r>
      <w:r w:rsidRPr="00136C5D">
        <w:t>. V případě porušení toho</w:t>
      </w:r>
      <w:r>
        <w:t xml:space="preserve">to pravidla </w:t>
      </w:r>
      <w:r w:rsidRPr="00136C5D">
        <w:t>se zobrazí chybové hlášení.</w:t>
      </w:r>
      <w:r>
        <w:t xml:space="preserve"> </w:t>
      </w:r>
      <w:r w:rsidRPr="00136C5D">
        <w:rPr>
          <w:i/>
        </w:rPr>
        <w:t>(</w:t>
      </w:r>
      <w:r>
        <w:rPr>
          <w:i/>
        </w:rPr>
        <w:t>5</w:t>
      </w:r>
      <w:r w:rsidRPr="00136C5D">
        <w:rPr>
          <w:i/>
        </w:rPr>
        <w:t xml:space="preserve"> bod</w:t>
      </w:r>
      <w:r>
        <w:rPr>
          <w:i/>
        </w:rPr>
        <w:t>ů</w:t>
      </w:r>
      <w:r w:rsidRPr="00136C5D">
        <w:rPr>
          <w:i/>
        </w:rPr>
        <w:t>)</w:t>
      </w:r>
    </w:p>
    <w:p w:rsidR="000C5FB5" w:rsidRPr="00887627" w:rsidRDefault="00874383" w:rsidP="000C5FB5">
      <w:pPr>
        <w:pStyle w:val="zadn3"/>
        <w:numPr>
          <w:ilvl w:val="0"/>
          <w:numId w:val="0"/>
        </w:numPr>
        <w:tabs>
          <w:tab w:val="left" w:pos="1417"/>
        </w:tabs>
        <w:spacing w:before="120"/>
        <w:jc w:val="center"/>
      </w:pPr>
      <w:r>
        <w:rPr>
          <w:noProof/>
        </w:rPr>
        <w:drawing>
          <wp:inline distT="0" distB="0" distL="0" distR="0">
            <wp:extent cx="5760720" cy="38931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B5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BB745F">
        <w:t>Zajistěte, aby bylo možné prostřednictvím formuláře vložit nový záznam, nebo aktualizovat již existující záznam. Pro obě akce vytvořte příslušná tlačítka na úvodní stránce.</w:t>
      </w:r>
      <w:r>
        <w:t xml:space="preserve"> (</w:t>
      </w:r>
      <w:r w:rsidR="000E34B6">
        <w:t>3</w:t>
      </w:r>
      <w:r>
        <w:t xml:space="preserve"> body)</w:t>
      </w:r>
    </w:p>
    <w:p w:rsidR="000C5FB5" w:rsidRDefault="000C5FB5" w:rsidP="000C5FB5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>
        <w:t xml:space="preserve">Proveďte vhodnou úpravu formuláře pomocí CSS nebo </w:t>
      </w:r>
      <w:proofErr w:type="spellStart"/>
      <w:r>
        <w:t>Bootstrapu</w:t>
      </w:r>
      <w:proofErr w:type="spellEnd"/>
      <w:r>
        <w:t xml:space="preserve">. (1 bod) </w:t>
      </w:r>
    </w:p>
    <w:p w:rsidR="000C5FB5" w:rsidRDefault="000C5FB5" w:rsidP="000C5FB5">
      <w:pPr>
        <w:spacing w:before="113"/>
        <w:ind w:left="567"/>
        <w:rPr>
          <w:sz w:val="20"/>
        </w:rPr>
      </w:pPr>
    </w:p>
    <w:p w:rsidR="002C0EF5" w:rsidRDefault="002C0EF5">
      <w:bookmarkStart w:id="0" w:name="_GoBack"/>
      <w:bookmarkEnd w:id="0"/>
    </w:p>
    <w:sectPr w:rsidR="002C0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-571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-287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-4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B5"/>
    <w:rsid w:val="000C5FB5"/>
    <w:rsid w:val="000E34B6"/>
    <w:rsid w:val="002C0EF5"/>
    <w:rsid w:val="006210C2"/>
    <w:rsid w:val="0087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27158-DDB7-4F45-867D-71D37BC7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C5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C5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dn2">
    <w:name w:val="zadání2"/>
    <w:basedOn w:val="Normln"/>
    <w:rsid w:val="000C5FB5"/>
    <w:pPr>
      <w:widowControl w:val="0"/>
      <w:numPr>
        <w:numId w:val="1"/>
      </w:numPr>
      <w:suppressAutoHyphens/>
      <w:spacing w:after="120"/>
    </w:pPr>
    <w:rPr>
      <w:rFonts w:eastAsia="Arial Unicode MS" w:cs="Tahoma"/>
      <w:b/>
      <w:sz w:val="20"/>
    </w:rPr>
  </w:style>
  <w:style w:type="paragraph" w:customStyle="1" w:styleId="zadn3">
    <w:name w:val="zadání3"/>
    <w:basedOn w:val="zadn2"/>
    <w:rsid w:val="000C5FB5"/>
    <w:pPr>
      <w:numPr>
        <w:numId w:val="2"/>
      </w:numPr>
      <w:spacing w:after="0"/>
    </w:pPr>
    <w:rPr>
      <w:b w:val="0"/>
    </w:rPr>
  </w:style>
  <w:style w:type="character" w:customStyle="1" w:styleId="Nadpis1Char">
    <w:name w:val="Nadpis 1 Char"/>
    <w:basedOn w:val="Standardnpsmoodstavce"/>
    <w:link w:val="Nadpis1"/>
    <w:uiPriority w:val="9"/>
    <w:rsid w:val="000C5F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309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3</cp:revision>
  <dcterms:created xsi:type="dcterms:W3CDTF">2017-03-20T21:13:00Z</dcterms:created>
  <dcterms:modified xsi:type="dcterms:W3CDTF">2017-04-01T20:16:00Z</dcterms:modified>
</cp:coreProperties>
</file>